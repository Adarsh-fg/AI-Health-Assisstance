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1AA8E" w14:textId="77777777" w:rsidR="00F55E49" w:rsidRDefault="00F55E49">
      <w:pPr>
        <w:pStyle w:val="Title"/>
      </w:pPr>
    </w:p>
    <w:p w14:paraId="1679B93B" w14:textId="77777777" w:rsidR="00F55E49" w:rsidRDefault="00F55E49">
      <w:pPr>
        <w:pStyle w:val="Title"/>
      </w:pPr>
    </w:p>
    <w:p w14:paraId="2D7E0CA3" w14:textId="77777777" w:rsidR="00F55E49" w:rsidRDefault="00F55E49">
      <w:pPr>
        <w:pStyle w:val="Title"/>
      </w:pPr>
    </w:p>
    <w:p w14:paraId="3B44BE44" w14:textId="77777777" w:rsidR="00F55E49" w:rsidRDefault="00F55E49">
      <w:pPr>
        <w:pStyle w:val="Title"/>
      </w:pPr>
    </w:p>
    <w:p w14:paraId="69BCD059" w14:textId="77777777" w:rsidR="00F55E49" w:rsidRDefault="00F55E49">
      <w:pPr>
        <w:pStyle w:val="Title"/>
      </w:pPr>
    </w:p>
    <w:p w14:paraId="72693F70" w14:textId="77777777" w:rsidR="00F55E49" w:rsidRDefault="00F55E49">
      <w:pPr>
        <w:pStyle w:val="Title"/>
      </w:pPr>
    </w:p>
    <w:p w14:paraId="66F91C7A" w14:textId="77777777" w:rsidR="00F55E49" w:rsidRDefault="00F55E49" w:rsidP="00F55E49">
      <w:pPr>
        <w:pStyle w:val="Title"/>
        <w:jc w:val="center"/>
      </w:pPr>
    </w:p>
    <w:p w14:paraId="5754F5D2" w14:textId="45171404" w:rsidR="00FC332A" w:rsidRDefault="0068540E" w:rsidP="00F55E49">
      <w:pPr>
        <w:pStyle w:val="Title"/>
        <w:jc w:val="center"/>
      </w:pPr>
      <w:r>
        <w:t>Project Report: HealthCare AI</w:t>
      </w:r>
    </w:p>
    <w:p w14:paraId="71675C1E" w14:textId="77777777" w:rsidR="00FC332A" w:rsidRDefault="0068540E" w:rsidP="00F55E49">
      <w:pPr>
        <w:jc w:val="center"/>
      </w:pPr>
      <w:r>
        <w:t>A Holistic AI-Powered Health Management Platform</w:t>
      </w:r>
    </w:p>
    <w:p w14:paraId="2545DB25" w14:textId="77777777" w:rsidR="00FC332A" w:rsidRDefault="0068540E" w:rsidP="00F55E49">
      <w:pPr>
        <w:jc w:val="center"/>
      </w:pPr>
      <w:r>
        <w:t>Author/Developer: Adarsh P</w:t>
      </w:r>
    </w:p>
    <w:p w14:paraId="03F4D1D1" w14:textId="43F4F127" w:rsidR="00FC332A" w:rsidRDefault="0068540E" w:rsidP="00F55E49">
      <w:pPr>
        <w:jc w:val="center"/>
      </w:pPr>
      <w:r>
        <w:t>Date: June 20, 2025</w:t>
      </w:r>
    </w:p>
    <w:p w14:paraId="26D437D1" w14:textId="3393F32D" w:rsidR="00F55E49" w:rsidRDefault="00F55E49"/>
    <w:p w14:paraId="4DE4C9E8" w14:textId="35EA1DF4" w:rsidR="00F55E49" w:rsidRDefault="00F55E49"/>
    <w:p w14:paraId="718BE816" w14:textId="613835EC" w:rsidR="00F55E49" w:rsidRDefault="00F55E49"/>
    <w:p w14:paraId="447986CF" w14:textId="4A8BF4FF" w:rsidR="00F55E49" w:rsidRDefault="00F55E49"/>
    <w:p w14:paraId="7642BBF7" w14:textId="04DD2614" w:rsidR="00F55E49" w:rsidRDefault="00F55E49"/>
    <w:p w14:paraId="330A90DA" w14:textId="53A78AE8" w:rsidR="00F55E49" w:rsidRDefault="00F55E49"/>
    <w:p w14:paraId="5D88BC26" w14:textId="58F2BBA9" w:rsidR="00F55E49" w:rsidRDefault="00F55E49"/>
    <w:p w14:paraId="73163315" w14:textId="35B2B406" w:rsidR="00F55E49" w:rsidRDefault="00F55E49"/>
    <w:p w14:paraId="23B12CB6" w14:textId="577A2F38" w:rsidR="00F55E49" w:rsidRDefault="00F55E49"/>
    <w:p w14:paraId="05725096" w14:textId="443007E5" w:rsidR="00F55E49" w:rsidRDefault="00F55E49"/>
    <w:p w14:paraId="01ABC41F" w14:textId="596106E1" w:rsidR="00F55E49" w:rsidRDefault="00F55E49"/>
    <w:p w14:paraId="7A51C4E5" w14:textId="589AB7C2" w:rsidR="00F55E49" w:rsidRDefault="00F55E49"/>
    <w:p w14:paraId="46915370" w14:textId="226E2FBD" w:rsidR="00F55E49" w:rsidRDefault="00F55E49"/>
    <w:p w14:paraId="782A38AD" w14:textId="06CD4EF2" w:rsidR="00F55E49" w:rsidRDefault="00F55E49"/>
    <w:p w14:paraId="0D5A4467" w14:textId="130D4639" w:rsidR="00F55E49" w:rsidRDefault="00F55E49"/>
    <w:p w14:paraId="7F4BC50E" w14:textId="77777777" w:rsidR="00F55E49" w:rsidRDefault="00F55E49"/>
    <w:p w14:paraId="4CB33BB3" w14:textId="725BB9D4" w:rsidR="00FC332A" w:rsidRDefault="0068540E">
      <w:pPr>
        <w:pStyle w:val="Heading1"/>
      </w:pPr>
      <w:bookmarkStart w:id="0" w:name="_Toc201394147"/>
      <w:r>
        <w:t>Table of Contents</w:t>
      </w:r>
      <w:bookmarkEnd w:id="0"/>
    </w:p>
    <w:p w14:paraId="349AFEF0" w14:textId="50179513" w:rsidR="001646C0" w:rsidRDefault="0068540E">
      <w:pPr>
        <w:pStyle w:val="TOC1"/>
        <w:tabs>
          <w:tab w:val="right" w:leader="dot" w:pos="8630"/>
        </w:tabs>
        <w:rPr>
          <w:noProof/>
          <w:lang w:val="en-IN" w:eastAsia="en-IN"/>
        </w:rPr>
      </w:pPr>
      <w:r>
        <w:fldChar w:fldCharType="begin"/>
      </w:r>
      <w:r>
        <w:instrText>TOC \o "1-3" \h \z \u</w:instrText>
      </w:r>
      <w:r w:rsidR="00F55E49">
        <w:fldChar w:fldCharType="separate"/>
      </w:r>
      <w:hyperlink w:anchor="_Toc201394147" w:history="1">
        <w:r w:rsidR="001646C0" w:rsidRPr="00B240A8">
          <w:rPr>
            <w:rStyle w:val="Hyperlink"/>
            <w:noProof/>
          </w:rPr>
          <w:t>Table of Contents</w:t>
        </w:r>
        <w:r w:rsidR="001646C0">
          <w:rPr>
            <w:noProof/>
            <w:webHidden/>
          </w:rPr>
          <w:tab/>
        </w:r>
        <w:r w:rsidR="001646C0">
          <w:rPr>
            <w:noProof/>
            <w:webHidden/>
          </w:rPr>
          <w:fldChar w:fldCharType="begin"/>
        </w:r>
        <w:r w:rsidR="001646C0">
          <w:rPr>
            <w:noProof/>
            <w:webHidden/>
          </w:rPr>
          <w:instrText xml:space="preserve"> PAGEREF _Toc201394147 \h </w:instrText>
        </w:r>
        <w:r w:rsidR="001646C0">
          <w:rPr>
            <w:noProof/>
            <w:webHidden/>
          </w:rPr>
        </w:r>
        <w:r w:rsidR="001646C0">
          <w:rPr>
            <w:noProof/>
            <w:webHidden/>
          </w:rPr>
          <w:fldChar w:fldCharType="separate"/>
        </w:r>
        <w:r w:rsidR="001646C0">
          <w:rPr>
            <w:noProof/>
            <w:webHidden/>
          </w:rPr>
          <w:t>2</w:t>
        </w:r>
        <w:r w:rsidR="001646C0">
          <w:rPr>
            <w:noProof/>
            <w:webHidden/>
          </w:rPr>
          <w:fldChar w:fldCharType="end"/>
        </w:r>
      </w:hyperlink>
    </w:p>
    <w:p w14:paraId="39330532" w14:textId="4202E916" w:rsidR="001646C0" w:rsidRDefault="001646C0">
      <w:pPr>
        <w:pStyle w:val="TOC1"/>
        <w:tabs>
          <w:tab w:val="right" w:leader="dot" w:pos="8630"/>
        </w:tabs>
        <w:rPr>
          <w:noProof/>
          <w:lang w:val="en-IN" w:eastAsia="en-IN"/>
        </w:rPr>
      </w:pPr>
      <w:hyperlink w:anchor="_Toc201394148" w:history="1">
        <w:r w:rsidRPr="00B240A8">
          <w:rPr>
            <w:rStyle w:val="Hyperlink"/>
            <w:noProof/>
          </w:rPr>
          <w:t>1. Introduction</w:t>
        </w:r>
        <w:r>
          <w:rPr>
            <w:noProof/>
            <w:webHidden/>
          </w:rPr>
          <w:tab/>
        </w:r>
        <w:r>
          <w:rPr>
            <w:noProof/>
            <w:webHidden/>
          </w:rPr>
          <w:fldChar w:fldCharType="begin"/>
        </w:r>
        <w:r>
          <w:rPr>
            <w:noProof/>
            <w:webHidden/>
          </w:rPr>
          <w:instrText xml:space="preserve"> PAGEREF _Toc201394148 \h </w:instrText>
        </w:r>
        <w:r>
          <w:rPr>
            <w:noProof/>
            <w:webHidden/>
          </w:rPr>
        </w:r>
        <w:r>
          <w:rPr>
            <w:noProof/>
            <w:webHidden/>
          </w:rPr>
          <w:fldChar w:fldCharType="separate"/>
        </w:r>
        <w:r>
          <w:rPr>
            <w:noProof/>
            <w:webHidden/>
          </w:rPr>
          <w:t>3</w:t>
        </w:r>
        <w:r>
          <w:rPr>
            <w:noProof/>
            <w:webHidden/>
          </w:rPr>
          <w:fldChar w:fldCharType="end"/>
        </w:r>
      </w:hyperlink>
    </w:p>
    <w:p w14:paraId="755B17FE" w14:textId="4CF4915E" w:rsidR="001646C0" w:rsidRDefault="001646C0">
      <w:pPr>
        <w:pStyle w:val="TOC2"/>
        <w:tabs>
          <w:tab w:val="right" w:leader="dot" w:pos="8630"/>
        </w:tabs>
        <w:rPr>
          <w:noProof/>
          <w:lang w:val="en-IN" w:eastAsia="en-IN"/>
        </w:rPr>
      </w:pPr>
      <w:hyperlink w:anchor="_Toc201394149" w:history="1">
        <w:r w:rsidRPr="00B240A8">
          <w:rPr>
            <w:rStyle w:val="Hyperlink"/>
            <w:noProof/>
          </w:rPr>
          <w:t>1.1 Project Overview</w:t>
        </w:r>
        <w:r>
          <w:rPr>
            <w:noProof/>
            <w:webHidden/>
          </w:rPr>
          <w:tab/>
        </w:r>
        <w:r>
          <w:rPr>
            <w:noProof/>
            <w:webHidden/>
          </w:rPr>
          <w:fldChar w:fldCharType="begin"/>
        </w:r>
        <w:r>
          <w:rPr>
            <w:noProof/>
            <w:webHidden/>
          </w:rPr>
          <w:instrText xml:space="preserve"> PAGEREF _Toc201394149 \h </w:instrText>
        </w:r>
        <w:r>
          <w:rPr>
            <w:noProof/>
            <w:webHidden/>
          </w:rPr>
        </w:r>
        <w:r>
          <w:rPr>
            <w:noProof/>
            <w:webHidden/>
          </w:rPr>
          <w:fldChar w:fldCharType="separate"/>
        </w:r>
        <w:r>
          <w:rPr>
            <w:noProof/>
            <w:webHidden/>
          </w:rPr>
          <w:t>3</w:t>
        </w:r>
        <w:r>
          <w:rPr>
            <w:noProof/>
            <w:webHidden/>
          </w:rPr>
          <w:fldChar w:fldCharType="end"/>
        </w:r>
      </w:hyperlink>
    </w:p>
    <w:p w14:paraId="42B45A64" w14:textId="0AC80D0C" w:rsidR="001646C0" w:rsidRDefault="001646C0">
      <w:pPr>
        <w:pStyle w:val="TOC2"/>
        <w:tabs>
          <w:tab w:val="right" w:leader="dot" w:pos="8630"/>
        </w:tabs>
        <w:rPr>
          <w:noProof/>
          <w:lang w:val="en-IN" w:eastAsia="en-IN"/>
        </w:rPr>
      </w:pPr>
      <w:hyperlink w:anchor="_Toc201394150" w:history="1">
        <w:r w:rsidRPr="00B240A8">
          <w:rPr>
            <w:rStyle w:val="Hyperlink"/>
            <w:noProof/>
          </w:rPr>
          <w:t>1.2 Problem Statement</w:t>
        </w:r>
        <w:r>
          <w:rPr>
            <w:noProof/>
            <w:webHidden/>
          </w:rPr>
          <w:tab/>
        </w:r>
        <w:r>
          <w:rPr>
            <w:noProof/>
            <w:webHidden/>
          </w:rPr>
          <w:fldChar w:fldCharType="begin"/>
        </w:r>
        <w:r>
          <w:rPr>
            <w:noProof/>
            <w:webHidden/>
          </w:rPr>
          <w:instrText xml:space="preserve"> PAGEREF _Toc201394150 \h </w:instrText>
        </w:r>
        <w:r>
          <w:rPr>
            <w:noProof/>
            <w:webHidden/>
          </w:rPr>
        </w:r>
        <w:r>
          <w:rPr>
            <w:noProof/>
            <w:webHidden/>
          </w:rPr>
          <w:fldChar w:fldCharType="separate"/>
        </w:r>
        <w:r>
          <w:rPr>
            <w:noProof/>
            <w:webHidden/>
          </w:rPr>
          <w:t>3</w:t>
        </w:r>
        <w:r>
          <w:rPr>
            <w:noProof/>
            <w:webHidden/>
          </w:rPr>
          <w:fldChar w:fldCharType="end"/>
        </w:r>
      </w:hyperlink>
    </w:p>
    <w:p w14:paraId="1BFC968E" w14:textId="53F0D02E" w:rsidR="001646C0" w:rsidRDefault="001646C0">
      <w:pPr>
        <w:pStyle w:val="TOC2"/>
        <w:tabs>
          <w:tab w:val="right" w:leader="dot" w:pos="8630"/>
        </w:tabs>
        <w:rPr>
          <w:noProof/>
          <w:lang w:val="en-IN" w:eastAsia="en-IN"/>
        </w:rPr>
      </w:pPr>
      <w:hyperlink w:anchor="_Toc201394151" w:history="1">
        <w:r w:rsidRPr="00B240A8">
          <w:rPr>
            <w:rStyle w:val="Hyperlink"/>
            <w:noProof/>
          </w:rPr>
          <w:t>1.3 Objectives</w:t>
        </w:r>
        <w:r>
          <w:rPr>
            <w:noProof/>
            <w:webHidden/>
          </w:rPr>
          <w:tab/>
        </w:r>
        <w:r>
          <w:rPr>
            <w:noProof/>
            <w:webHidden/>
          </w:rPr>
          <w:fldChar w:fldCharType="begin"/>
        </w:r>
        <w:r>
          <w:rPr>
            <w:noProof/>
            <w:webHidden/>
          </w:rPr>
          <w:instrText xml:space="preserve"> PAGEREF _Toc201394151 \h </w:instrText>
        </w:r>
        <w:r>
          <w:rPr>
            <w:noProof/>
            <w:webHidden/>
          </w:rPr>
        </w:r>
        <w:r>
          <w:rPr>
            <w:noProof/>
            <w:webHidden/>
          </w:rPr>
          <w:fldChar w:fldCharType="separate"/>
        </w:r>
        <w:r>
          <w:rPr>
            <w:noProof/>
            <w:webHidden/>
          </w:rPr>
          <w:t>3</w:t>
        </w:r>
        <w:r>
          <w:rPr>
            <w:noProof/>
            <w:webHidden/>
          </w:rPr>
          <w:fldChar w:fldCharType="end"/>
        </w:r>
      </w:hyperlink>
    </w:p>
    <w:p w14:paraId="44289276" w14:textId="0A20C4DE" w:rsidR="001646C0" w:rsidRDefault="001646C0">
      <w:pPr>
        <w:pStyle w:val="TOC2"/>
        <w:tabs>
          <w:tab w:val="right" w:leader="dot" w:pos="8630"/>
        </w:tabs>
        <w:rPr>
          <w:noProof/>
          <w:lang w:val="en-IN" w:eastAsia="en-IN"/>
        </w:rPr>
      </w:pPr>
      <w:hyperlink w:anchor="_Toc201394152" w:history="1">
        <w:r w:rsidRPr="00B240A8">
          <w:rPr>
            <w:rStyle w:val="Hyperlink"/>
            <w:noProof/>
          </w:rPr>
          <w:t>1.4 Target Audience</w:t>
        </w:r>
        <w:r>
          <w:rPr>
            <w:noProof/>
            <w:webHidden/>
          </w:rPr>
          <w:tab/>
        </w:r>
        <w:r>
          <w:rPr>
            <w:noProof/>
            <w:webHidden/>
          </w:rPr>
          <w:fldChar w:fldCharType="begin"/>
        </w:r>
        <w:r>
          <w:rPr>
            <w:noProof/>
            <w:webHidden/>
          </w:rPr>
          <w:instrText xml:space="preserve"> PAGEREF _Toc201394152 \h </w:instrText>
        </w:r>
        <w:r>
          <w:rPr>
            <w:noProof/>
            <w:webHidden/>
          </w:rPr>
        </w:r>
        <w:r>
          <w:rPr>
            <w:noProof/>
            <w:webHidden/>
          </w:rPr>
          <w:fldChar w:fldCharType="separate"/>
        </w:r>
        <w:r>
          <w:rPr>
            <w:noProof/>
            <w:webHidden/>
          </w:rPr>
          <w:t>3</w:t>
        </w:r>
        <w:r>
          <w:rPr>
            <w:noProof/>
            <w:webHidden/>
          </w:rPr>
          <w:fldChar w:fldCharType="end"/>
        </w:r>
      </w:hyperlink>
    </w:p>
    <w:p w14:paraId="6387A0A4" w14:textId="3EECEBC9" w:rsidR="001646C0" w:rsidRDefault="001646C0">
      <w:pPr>
        <w:pStyle w:val="TOC1"/>
        <w:tabs>
          <w:tab w:val="right" w:leader="dot" w:pos="8630"/>
        </w:tabs>
        <w:rPr>
          <w:noProof/>
          <w:lang w:val="en-IN" w:eastAsia="en-IN"/>
        </w:rPr>
      </w:pPr>
      <w:hyperlink w:anchor="_Toc201394153" w:history="1">
        <w:r w:rsidRPr="00B240A8">
          <w:rPr>
            <w:rStyle w:val="Hyperlink"/>
            <w:noProof/>
          </w:rPr>
          <w:t>2. System Architecture &amp; Technologies Used</w:t>
        </w:r>
        <w:r>
          <w:rPr>
            <w:noProof/>
            <w:webHidden/>
          </w:rPr>
          <w:tab/>
        </w:r>
        <w:r>
          <w:rPr>
            <w:noProof/>
            <w:webHidden/>
          </w:rPr>
          <w:fldChar w:fldCharType="begin"/>
        </w:r>
        <w:r>
          <w:rPr>
            <w:noProof/>
            <w:webHidden/>
          </w:rPr>
          <w:instrText xml:space="preserve"> PAGEREF _Toc201394153 \h </w:instrText>
        </w:r>
        <w:r>
          <w:rPr>
            <w:noProof/>
            <w:webHidden/>
          </w:rPr>
        </w:r>
        <w:r>
          <w:rPr>
            <w:noProof/>
            <w:webHidden/>
          </w:rPr>
          <w:fldChar w:fldCharType="separate"/>
        </w:r>
        <w:r>
          <w:rPr>
            <w:noProof/>
            <w:webHidden/>
          </w:rPr>
          <w:t>4</w:t>
        </w:r>
        <w:r>
          <w:rPr>
            <w:noProof/>
            <w:webHidden/>
          </w:rPr>
          <w:fldChar w:fldCharType="end"/>
        </w:r>
      </w:hyperlink>
    </w:p>
    <w:p w14:paraId="652AA35F" w14:textId="09EE8822" w:rsidR="001646C0" w:rsidRDefault="001646C0">
      <w:pPr>
        <w:pStyle w:val="TOC2"/>
        <w:tabs>
          <w:tab w:val="right" w:leader="dot" w:pos="8630"/>
        </w:tabs>
        <w:rPr>
          <w:noProof/>
          <w:lang w:val="en-IN" w:eastAsia="en-IN"/>
        </w:rPr>
      </w:pPr>
      <w:hyperlink w:anchor="_Toc201394154" w:history="1">
        <w:r w:rsidRPr="00B240A8">
          <w:rPr>
            <w:rStyle w:val="Hyperlink"/>
            <w:noProof/>
          </w:rPr>
          <w:t>2.1 Technology Stack</w:t>
        </w:r>
        <w:r>
          <w:rPr>
            <w:noProof/>
            <w:webHidden/>
          </w:rPr>
          <w:tab/>
        </w:r>
        <w:r>
          <w:rPr>
            <w:noProof/>
            <w:webHidden/>
          </w:rPr>
          <w:fldChar w:fldCharType="begin"/>
        </w:r>
        <w:r>
          <w:rPr>
            <w:noProof/>
            <w:webHidden/>
          </w:rPr>
          <w:instrText xml:space="preserve"> PAGEREF _Toc201394154 \h </w:instrText>
        </w:r>
        <w:r>
          <w:rPr>
            <w:noProof/>
            <w:webHidden/>
          </w:rPr>
        </w:r>
        <w:r>
          <w:rPr>
            <w:noProof/>
            <w:webHidden/>
          </w:rPr>
          <w:fldChar w:fldCharType="separate"/>
        </w:r>
        <w:r>
          <w:rPr>
            <w:noProof/>
            <w:webHidden/>
          </w:rPr>
          <w:t>4</w:t>
        </w:r>
        <w:r>
          <w:rPr>
            <w:noProof/>
            <w:webHidden/>
          </w:rPr>
          <w:fldChar w:fldCharType="end"/>
        </w:r>
      </w:hyperlink>
    </w:p>
    <w:p w14:paraId="2FCA4DA7" w14:textId="57C3C766" w:rsidR="001646C0" w:rsidRDefault="001646C0">
      <w:pPr>
        <w:pStyle w:val="TOC2"/>
        <w:tabs>
          <w:tab w:val="right" w:leader="dot" w:pos="8630"/>
        </w:tabs>
        <w:rPr>
          <w:noProof/>
          <w:lang w:val="en-IN" w:eastAsia="en-IN"/>
        </w:rPr>
      </w:pPr>
      <w:hyperlink w:anchor="_Toc201394155" w:history="1">
        <w:r w:rsidRPr="00B240A8">
          <w:rPr>
            <w:rStyle w:val="Hyperlink"/>
            <w:noProof/>
          </w:rPr>
          <w:t>2.2 Database Design</w:t>
        </w:r>
        <w:r>
          <w:rPr>
            <w:noProof/>
            <w:webHidden/>
          </w:rPr>
          <w:tab/>
        </w:r>
        <w:r>
          <w:rPr>
            <w:noProof/>
            <w:webHidden/>
          </w:rPr>
          <w:fldChar w:fldCharType="begin"/>
        </w:r>
        <w:r>
          <w:rPr>
            <w:noProof/>
            <w:webHidden/>
          </w:rPr>
          <w:instrText xml:space="preserve"> PAGEREF _Toc201394155 \h </w:instrText>
        </w:r>
        <w:r>
          <w:rPr>
            <w:noProof/>
            <w:webHidden/>
          </w:rPr>
        </w:r>
        <w:r>
          <w:rPr>
            <w:noProof/>
            <w:webHidden/>
          </w:rPr>
          <w:fldChar w:fldCharType="separate"/>
        </w:r>
        <w:r>
          <w:rPr>
            <w:noProof/>
            <w:webHidden/>
          </w:rPr>
          <w:t>4</w:t>
        </w:r>
        <w:r>
          <w:rPr>
            <w:noProof/>
            <w:webHidden/>
          </w:rPr>
          <w:fldChar w:fldCharType="end"/>
        </w:r>
      </w:hyperlink>
    </w:p>
    <w:p w14:paraId="7F11C6D9" w14:textId="2789663C" w:rsidR="001646C0" w:rsidRDefault="001646C0">
      <w:pPr>
        <w:pStyle w:val="TOC1"/>
        <w:tabs>
          <w:tab w:val="right" w:leader="dot" w:pos="8630"/>
        </w:tabs>
        <w:rPr>
          <w:noProof/>
          <w:lang w:val="en-IN" w:eastAsia="en-IN"/>
        </w:rPr>
      </w:pPr>
      <w:hyperlink w:anchor="_Toc201394156" w:history="1">
        <w:r w:rsidRPr="00B240A8">
          <w:rPr>
            <w:rStyle w:val="Hyperlink"/>
            <w:noProof/>
          </w:rPr>
          <w:t>3. Key Features &amp; Functionality</w:t>
        </w:r>
        <w:r>
          <w:rPr>
            <w:noProof/>
            <w:webHidden/>
          </w:rPr>
          <w:tab/>
        </w:r>
        <w:r>
          <w:rPr>
            <w:noProof/>
            <w:webHidden/>
          </w:rPr>
          <w:fldChar w:fldCharType="begin"/>
        </w:r>
        <w:r>
          <w:rPr>
            <w:noProof/>
            <w:webHidden/>
          </w:rPr>
          <w:instrText xml:space="preserve"> PAGEREF _Toc201394156 \h </w:instrText>
        </w:r>
        <w:r>
          <w:rPr>
            <w:noProof/>
            <w:webHidden/>
          </w:rPr>
        </w:r>
        <w:r>
          <w:rPr>
            <w:noProof/>
            <w:webHidden/>
          </w:rPr>
          <w:fldChar w:fldCharType="separate"/>
        </w:r>
        <w:r>
          <w:rPr>
            <w:noProof/>
            <w:webHidden/>
          </w:rPr>
          <w:t>4</w:t>
        </w:r>
        <w:r>
          <w:rPr>
            <w:noProof/>
            <w:webHidden/>
          </w:rPr>
          <w:fldChar w:fldCharType="end"/>
        </w:r>
      </w:hyperlink>
    </w:p>
    <w:p w14:paraId="68066219" w14:textId="52EF47DA" w:rsidR="001646C0" w:rsidRDefault="001646C0">
      <w:pPr>
        <w:pStyle w:val="TOC2"/>
        <w:tabs>
          <w:tab w:val="right" w:leader="dot" w:pos="8630"/>
        </w:tabs>
        <w:rPr>
          <w:noProof/>
          <w:lang w:val="en-IN" w:eastAsia="en-IN"/>
        </w:rPr>
      </w:pPr>
      <w:hyperlink w:anchor="_Toc201394157" w:history="1">
        <w:r w:rsidRPr="00B240A8">
          <w:rPr>
            <w:rStyle w:val="Hyperlink"/>
            <w:noProof/>
          </w:rPr>
          <w:t>3.1 Core Features</w:t>
        </w:r>
        <w:r>
          <w:rPr>
            <w:noProof/>
            <w:webHidden/>
          </w:rPr>
          <w:tab/>
        </w:r>
        <w:r>
          <w:rPr>
            <w:noProof/>
            <w:webHidden/>
          </w:rPr>
          <w:fldChar w:fldCharType="begin"/>
        </w:r>
        <w:r>
          <w:rPr>
            <w:noProof/>
            <w:webHidden/>
          </w:rPr>
          <w:instrText xml:space="preserve"> PAGEREF _Toc201394157 \h </w:instrText>
        </w:r>
        <w:r>
          <w:rPr>
            <w:noProof/>
            <w:webHidden/>
          </w:rPr>
        </w:r>
        <w:r>
          <w:rPr>
            <w:noProof/>
            <w:webHidden/>
          </w:rPr>
          <w:fldChar w:fldCharType="separate"/>
        </w:r>
        <w:r>
          <w:rPr>
            <w:noProof/>
            <w:webHidden/>
          </w:rPr>
          <w:t>4</w:t>
        </w:r>
        <w:r>
          <w:rPr>
            <w:noProof/>
            <w:webHidden/>
          </w:rPr>
          <w:fldChar w:fldCharType="end"/>
        </w:r>
      </w:hyperlink>
    </w:p>
    <w:p w14:paraId="57EE4F3E" w14:textId="12186EB2" w:rsidR="001646C0" w:rsidRDefault="001646C0">
      <w:pPr>
        <w:pStyle w:val="TOC2"/>
        <w:tabs>
          <w:tab w:val="right" w:leader="dot" w:pos="8630"/>
        </w:tabs>
        <w:rPr>
          <w:noProof/>
          <w:lang w:val="en-IN" w:eastAsia="en-IN"/>
        </w:rPr>
      </w:pPr>
      <w:hyperlink w:anchor="_Toc201394158" w:history="1">
        <w:r w:rsidRPr="00B240A8">
          <w:rPr>
            <w:rStyle w:val="Hyperlink"/>
            <w:noProof/>
          </w:rPr>
          <w:t>3.2 Physical Health Module</w:t>
        </w:r>
        <w:r>
          <w:rPr>
            <w:noProof/>
            <w:webHidden/>
          </w:rPr>
          <w:tab/>
        </w:r>
        <w:r>
          <w:rPr>
            <w:noProof/>
            <w:webHidden/>
          </w:rPr>
          <w:fldChar w:fldCharType="begin"/>
        </w:r>
        <w:r>
          <w:rPr>
            <w:noProof/>
            <w:webHidden/>
          </w:rPr>
          <w:instrText xml:space="preserve"> PAGEREF _Toc201394158 \h </w:instrText>
        </w:r>
        <w:r>
          <w:rPr>
            <w:noProof/>
            <w:webHidden/>
          </w:rPr>
        </w:r>
        <w:r>
          <w:rPr>
            <w:noProof/>
            <w:webHidden/>
          </w:rPr>
          <w:fldChar w:fldCharType="separate"/>
        </w:r>
        <w:r>
          <w:rPr>
            <w:noProof/>
            <w:webHidden/>
          </w:rPr>
          <w:t>4</w:t>
        </w:r>
        <w:r>
          <w:rPr>
            <w:noProof/>
            <w:webHidden/>
          </w:rPr>
          <w:fldChar w:fldCharType="end"/>
        </w:r>
      </w:hyperlink>
    </w:p>
    <w:p w14:paraId="6C62E885" w14:textId="7F6F94FA" w:rsidR="001646C0" w:rsidRDefault="001646C0">
      <w:pPr>
        <w:pStyle w:val="TOC2"/>
        <w:tabs>
          <w:tab w:val="right" w:leader="dot" w:pos="8630"/>
        </w:tabs>
        <w:rPr>
          <w:noProof/>
          <w:lang w:val="en-IN" w:eastAsia="en-IN"/>
        </w:rPr>
      </w:pPr>
      <w:hyperlink w:anchor="_Toc201394159" w:history="1">
        <w:r w:rsidRPr="00B240A8">
          <w:rPr>
            <w:rStyle w:val="Hyperlink"/>
            <w:noProof/>
          </w:rPr>
          <w:t>3.3 Mental Wellness Module</w:t>
        </w:r>
        <w:r>
          <w:rPr>
            <w:noProof/>
            <w:webHidden/>
          </w:rPr>
          <w:tab/>
        </w:r>
        <w:r>
          <w:rPr>
            <w:noProof/>
            <w:webHidden/>
          </w:rPr>
          <w:fldChar w:fldCharType="begin"/>
        </w:r>
        <w:r>
          <w:rPr>
            <w:noProof/>
            <w:webHidden/>
          </w:rPr>
          <w:instrText xml:space="preserve"> PAGEREF _Toc201394159 \h </w:instrText>
        </w:r>
        <w:r>
          <w:rPr>
            <w:noProof/>
            <w:webHidden/>
          </w:rPr>
        </w:r>
        <w:r>
          <w:rPr>
            <w:noProof/>
            <w:webHidden/>
          </w:rPr>
          <w:fldChar w:fldCharType="separate"/>
        </w:r>
        <w:r>
          <w:rPr>
            <w:noProof/>
            <w:webHidden/>
          </w:rPr>
          <w:t>5</w:t>
        </w:r>
        <w:r>
          <w:rPr>
            <w:noProof/>
            <w:webHidden/>
          </w:rPr>
          <w:fldChar w:fldCharType="end"/>
        </w:r>
      </w:hyperlink>
    </w:p>
    <w:p w14:paraId="297F1ED8" w14:textId="7D61DDF5" w:rsidR="001646C0" w:rsidRDefault="001646C0">
      <w:pPr>
        <w:pStyle w:val="TOC1"/>
        <w:tabs>
          <w:tab w:val="right" w:leader="dot" w:pos="8630"/>
        </w:tabs>
        <w:rPr>
          <w:noProof/>
          <w:lang w:val="en-IN" w:eastAsia="en-IN"/>
        </w:rPr>
      </w:pPr>
      <w:hyperlink w:anchor="_Toc201394160" w:history="1">
        <w:r w:rsidRPr="00B240A8">
          <w:rPr>
            <w:rStyle w:val="Hyperlink"/>
            <w:noProof/>
          </w:rPr>
          <w:t>4. System Implementation &amp; Challenges</w:t>
        </w:r>
        <w:r>
          <w:rPr>
            <w:noProof/>
            <w:webHidden/>
          </w:rPr>
          <w:tab/>
        </w:r>
        <w:r>
          <w:rPr>
            <w:noProof/>
            <w:webHidden/>
          </w:rPr>
          <w:fldChar w:fldCharType="begin"/>
        </w:r>
        <w:r>
          <w:rPr>
            <w:noProof/>
            <w:webHidden/>
          </w:rPr>
          <w:instrText xml:space="preserve"> PAGEREF _Toc201394160 \h </w:instrText>
        </w:r>
        <w:r>
          <w:rPr>
            <w:noProof/>
            <w:webHidden/>
          </w:rPr>
        </w:r>
        <w:r>
          <w:rPr>
            <w:noProof/>
            <w:webHidden/>
          </w:rPr>
          <w:fldChar w:fldCharType="separate"/>
        </w:r>
        <w:r>
          <w:rPr>
            <w:noProof/>
            <w:webHidden/>
          </w:rPr>
          <w:t>5</w:t>
        </w:r>
        <w:r>
          <w:rPr>
            <w:noProof/>
            <w:webHidden/>
          </w:rPr>
          <w:fldChar w:fldCharType="end"/>
        </w:r>
      </w:hyperlink>
    </w:p>
    <w:p w14:paraId="0CCF06EF" w14:textId="3A59F00F" w:rsidR="001646C0" w:rsidRDefault="001646C0">
      <w:pPr>
        <w:pStyle w:val="TOC2"/>
        <w:tabs>
          <w:tab w:val="right" w:leader="dot" w:pos="8630"/>
        </w:tabs>
        <w:rPr>
          <w:noProof/>
          <w:lang w:val="en-IN" w:eastAsia="en-IN"/>
        </w:rPr>
      </w:pPr>
      <w:hyperlink w:anchor="_Toc201394161" w:history="1">
        <w:r w:rsidRPr="00B240A8">
          <w:rPr>
            <w:rStyle w:val="Hyperlink"/>
            <w:noProof/>
          </w:rPr>
          <w:t>Challenge 1: Push Notifications</w:t>
        </w:r>
        <w:r>
          <w:rPr>
            <w:noProof/>
            <w:webHidden/>
          </w:rPr>
          <w:tab/>
        </w:r>
        <w:r>
          <w:rPr>
            <w:noProof/>
            <w:webHidden/>
          </w:rPr>
          <w:fldChar w:fldCharType="begin"/>
        </w:r>
        <w:r>
          <w:rPr>
            <w:noProof/>
            <w:webHidden/>
          </w:rPr>
          <w:instrText xml:space="preserve"> PAGEREF _Toc201394161 \h </w:instrText>
        </w:r>
        <w:r>
          <w:rPr>
            <w:noProof/>
            <w:webHidden/>
          </w:rPr>
        </w:r>
        <w:r>
          <w:rPr>
            <w:noProof/>
            <w:webHidden/>
          </w:rPr>
          <w:fldChar w:fldCharType="separate"/>
        </w:r>
        <w:r>
          <w:rPr>
            <w:noProof/>
            <w:webHidden/>
          </w:rPr>
          <w:t>5</w:t>
        </w:r>
        <w:r>
          <w:rPr>
            <w:noProof/>
            <w:webHidden/>
          </w:rPr>
          <w:fldChar w:fldCharType="end"/>
        </w:r>
      </w:hyperlink>
    </w:p>
    <w:p w14:paraId="7D49B6B8" w14:textId="4A60280F" w:rsidR="001646C0" w:rsidRDefault="001646C0">
      <w:pPr>
        <w:pStyle w:val="TOC2"/>
        <w:tabs>
          <w:tab w:val="right" w:leader="dot" w:pos="8630"/>
        </w:tabs>
        <w:rPr>
          <w:noProof/>
          <w:lang w:val="en-IN" w:eastAsia="en-IN"/>
        </w:rPr>
      </w:pPr>
      <w:hyperlink w:anchor="_Toc201394162" w:history="1">
        <w:r w:rsidRPr="00B240A8">
          <w:rPr>
            <w:rStyle w:val="Hyperlink"/>
            <w:noProof/>
          </w:rPr>
          <w:t>Challenge 2: AI Content Formatting</w:t>
        </w:r>
        <w:r>
          <w:rPr>
            <w:noProof/>
            <w:webHidden/>
          </w:rPr>
          <w:tab/>
        </w:r>
        <w:r>
          <w:rPr>
            <w:noProof/>
            <w:webHidden/>
          </w:rPr>
          <w:fldChar w:fldCharType="begin"/>
        </w:r>
        <w:r>
          <w:rPr>
            <w:noProof/>
            <w:webHidden/>
          </w:rPr>
          <w:instrText xml:space="preserve"> PAGEREF _Toc201394162 \h </w:instrText>
        </w:r>
        <w:r>
          <w:rPr>
            <w:noProof/>
            <w:webHidden/>
          </w:rPr>
        </w:r>
        <w:r>
          <w:rPr>
            <w:noProof/>
            <w:webHidden/>
          </w:rPr>
          <w:fldChar w:fldCharType="separate"/>
        </w:r>
        <w:r>
          <w:rPr>
            <w:noProof/>
            <w:webHidden/>
          </w:rPr>
          <w:t>5</w:t>
        </w:r>
        <w:r>
          <w:rPr>
            <w:noProof/>
            <w:webHidden/>
          </w:rPr>
          <w:fldChar w:fldCharType="end"/>
        </w:r>
      </w:hyperlink>
    </w:p>
    <w:p w14:paraId="0FF39E04" w14:textId="2DA69084" w:rsidR="001646C0" w:rsidRDefault="001646C0">
      <w:pPr>
        <w:pStyle w:val="TOC2"/>
        <w:tabs>
          <w:tab w:val="right" w:leader="dot" w:pos="8630"/>
        </w:tabs>
        <w:rPr>
          <w:noProof/>
          <w:lang w:val="en-IN" w:eastAsia="en-IN"/>
        </w:rPr>
      </w:pPr>
      <w:hyperlink w:anchor="_Toc201394163" w:history="1">
        <w:r w:rsidRPr="00B240A8">
          <w:rPr>
            <w:rStyle w:val="Hyperlink"/>
            <w:noProof/>
          </w:rPr>
          <w:t>Challenge 3: UI State Management</w:t>
        </w:r>
        <w:r>
          <w:rPr>
            <w:noProof/>
            <w:webHidden/>
          </w:rPr>
          <w:tab/>
        </w:r>
        <w:r>
          <w:rPr>
            <w:noProof/>
            <w:webHidden/>
          </w:rPr>
          <w:fldChar w:fldCharType="begin"/>
        </w:r>
        <w:r>
          <w:rPr>
            <w:noProof/>
            <w:webHidden/>
          </w:rPr>
          <w:instrText xml:space="preserve"> PAGEREF _Toc201394163 \h </w:instrText>
        </w:r>
        <w:r>
          <w:rPr>
            <w:noProof/>
            <w:webHidden/>
          </w:rPr>
        </w:r>
        <w:r>
          <w:rPr>
            <w:noProof/>
            <w:webHidden/>
          </w:rPr>
          <w:fldChar w:fldCharType="separate"/>
        </w:r>
        <w:r>
          <w:rPr>
            <w:noProof/>
            <w:webHidden/>
          </w:rPr>
          <w:t>5</w:t>
        </w:r>
        <w:r>
          <w:rPr>
            <w:noProof/>
            <w:webHidden/>
          </w:rPr>
          <w:fldChar w:fldCharType="end"/>
        </w:r>
      </w:hyperlink>
    </w:p>
    <w:p w14:paraId="1001CBF5" w14:textId="14B6E48D" w:rsidR="001646C0" w:rsidRDefault="001646C0">
      <w:pPr>
        <w:pStyle w:val="TOC1"/>
        <w:tabs>
          <w:tab w:val="right" w:leader="dot" w:pos="8630"/>
        </w:tabs>
        <w:rPr>
          <w:noProof/>
          <w:lang w:val="en-IN" w:eastAsia="en-IN"/>
        </w:rPr>
      </w:pPr>
      <w:hyperlink w:anchor="_Toc201394164" w:history="1">
        <w:r w:rsidRPr="00B240A8">
          <w:rPr>
            <w:rStyle w:val="Hyperlink"/>
            <w:noProof/>
          </w:rPr>
          <w:t>5. Future Enhancements</w:t>
        </w:r>
        <w:r>
          <w:rPr>
            <w:noProof/>
            <w:webHidden/>
          </w:rPr>
          <w:tab/>
        </w:r>
        <w:r>
          <w:rPr>
            <w:noProof/>
            <w:webHidden/>
          </w:rPr>
          <w:fldChar w:fldCharType="begin"/>
        </w:r>
        <w:r>
          <w:rPr>
            <w:noProof/>
            <w:webHidden/>
          </w:rPr>
          <w:instrText xml:space="preserve"> PAGEREF _Toc201394164 \h </w:instrText>
        </w:r>
        <w:r>
          <w:rPr>
            <w:noProof/>
            <w:webHidden/>
          </w:rPr>
        </w:r>
        <w:r>
          <w:rPr>
            <w:noProof/>
            <w:webHidden/>
          </w:rPr>
          <w:fldChar w:fldCharType="separate"/>
        </w:r>
        <w:r>
          <w:rPr>
            <w:noProof/>
            <w:webHidden/>
          </w:rPr>
          <w:t>5</w:t>
        </w:r>
        <w:r>
          <w:rPr>
            <w:noProof/>
            <w:webHidden/>
          </w:rPr>
          <w:fldChar w:fldCharType="end"/>
        </w:r>
      </w:hyperlink>
    </w:p>
    <w:p w14:paraId="2FFA3AF0" w14:textId="34FB7F42" w:rsidR="001646C0" w:rsidRDefault="001646C0">
      <w:pPr>
        <w:pStyle w:val="TOC1"/>
        <w:tabs>
          <w:tab w:val="right" w:leader="dot" w:pos="8630"/>
        </w:tabs>
        <w:rPr>
          <w:noProof/>
          <w:lang w:val="en-IN" w:eastAsia="en-IN"/>
        </w:rPr>
      </w:pPr>
      <w:hyperlink w:anchor="_Toc201394165" w:history="1">
        <w:r w:rsidRPr="00B240A8">
          <w:rPr>
            <w:rStyle w:val="Hyperlink"/>
            <w:noProof/>
          </w:rPr>
          <w:t>6. Conclusion</w:t>
        </w:r>
        <w:r>
          <w:rPr>
            <w:noProof/>
            <w:webHidden/>
          </w:rPr>
          <w:tab/>
        </w:r>
        <w:r>
          <w:rPr>
            <w:noProof/>
            <w:webHidden/>
          </w:rPr>
          <w:fldChar w:fldCharType="begin"/>
        </w:r>
        <w:r>
          <w:rPr>
            <w:noProof/>
            <w:webHidden/>
          </w:rPr>
          <w:instrText xml:space="preserve"> PAGEREF _Toc201394165 \h </w:instrText>
        </w:r>
        <w:r>
          <w:rPr>
            <w:noProof/>
            <w:webHidden/>
          </w:rPr>
        </w:r>
        <w:r>
          <w:rPr>
            <w:noProof/>
            <w:webHidden/>
          </w:rPr>
          <w:fldChar w:fldCharType="separate"/>
        </w:r>
        <w:r>
          <w:rPr>
            <w:noProof/>
            <w:webHidden/>
          </w:rPr>
          <w:t>5</w:t>
        </w:r>
        <w:r>
          <w:rPr>
            <w:noProof/>
            <w:webHidden/>
          </w:rPr>
          <w:fldChar w:fldCharType="end"/>
        </w:r>
      </w:hyperlink>
    </w:p>
    <w:p w14:paraId="130623BD" w14:textId="28E6AD81" w:rsidR="00FC332A" w:rsidRDefault="0068540E">
      <w:r>
        <w:fldChar w:fldCharType="end"/>
      </w:r>
    </w:p>
    <w:p w14:paraId="6D95B7BD" w14:textId="77777777" w:rsidR="00FC332A" w:rsidRDefault="0068540E">
      <w:r>
        <w:br w:type="page"/>
      </w:r>
    </w:p>
    <w:p w14:paraId="23B6C2B3" w14:textId="77777777" w:rsidR="00FC332A" w:rsidRDefault="0068540E" w:rsidP="00F55E49">
      <w:pPr>
        <w:pStyle w:val="Heading1"/>
      </w:pPr>
      <w:bookmarkStart w:id="1" w:name="_Toc201394148"/>
      <w:r>
        <w:lastRenderedPageBreak/>
        <w:t xml:space="preserve">1. </w:t>
      </w:r>
      <w:r w:rsidRPr="00F55E49">
        <w:rPr>
          <w:sz w:val="36"/>
          <w:szCs w:val="36"/>
        </w:rPr>
        <w:t>Introduction</w:t>
      </w:r>
      <w:bookmarkEnd w:id="1"/>
    </w:p>
    <w:p w14:paraId="35581C61" w14:textId="77777777" w:rsidR="00FC332A" w:rsidRPr="00F55E49" w:rsidRDefault="0068540E" w:rsidP="00F55E49">
      <w:pPr>
        <w:pStyle w:val="Heading2"/>
        <w:jc w:val="both"/>
        <w:rPr>
          <w:sz w:val="28"/>
          <w:szCs w:val="28"/>
        </w:rPr>
      </w:pPr>
      <w:bookmarkStart w:id="2" w:name="_Toc201394149"/>
      <w:r w:rsidRPr="00F55E49">
        <w:rPr>
          <w:sz w:val="28"/>
          <w:szCs w:val="28"/>
        </w:rPr>
        <w:t>1.1 Project Overview</w:t>
      </w:r>
      <w:bookmarkEnd w:id="2"/>
    </w:p>
    <w:p w14:paraId="1045766E" w14:textId="77777777" w:rsidR="00FC332A" w:rsidRPr="00F55E49" w:rsidRDefault="0068540E" w:rsidP="00F55E49">
      <w:pPr>
        <w:jc w:val="both"/>
        <w:rPr>
          <w:sz w:val="28"/>
          <w:szCs w:val="28"/>
        </w:rPr>
      </w:pPr>
      <w:r w:rsidRPr="00F55E49">
        <w:rPr>
          <w:sz w:val="28"/>
          <w:szCs w:val="28"/>
        </w:rPr>
        <w:t xml:space="preserve">HealthCare AI is built to simplify </w:t>
      </w:r>
      <w:r w:rsidRPr="00F55E49">
        <w:rPr>
          <w:sz w:val="28"/>
          <w:szCs w:val="28"/>
        </w:rPr>
        <w:t>personal health management by providing a single, intelligent dashboard that caters to both physical and mental wellness needs. It eliminates the need for multiple apps and combines analytics, AI, and UI design to empower users with actionable health insig</w:t>
      </w:r>
      <w:r w:rsidRPr="00F55E49">
        <w:rPr>
          <w:sz w:val="28"/>
          <w:szCs w:val="28"/>
        </w:rPr>
        <w:t>hts.</w:t>
      </w:r>
    </w:p>
    <w:p w14:paraId="53DD0E7C" w14:textId="77777777" w:rsidR="00FC332A" w:rsidRPr="00F55E49" w:rsidRDefault="0068540E" w:rsidP="00F55E49">
      <w:pPr>
        <w:pStyle w:val="Heading2"/>
        <w:rPr>
          <w:sz w:val="28"/>
          <w:szCs w:val="28"/>
        </w:rPr>
      </w:pPr>
      <w:bookmarkStart w:id="3" w:name="_Toc201394150"/>
      <w:r w:rsidRPr="00F55E49">
        <w:rPr>
          <w:sz w:val="28"/>
          <w:szCs w:val="28"/>
        </w:rPr>
        <w:t xml:space="preserve">1.2 Problem </w:t>
      </w:r>
      <w:r w:rsidRPr="00F55E49">
        <w:rPr>
          <w:sz w:val="28"/>
          <w:szCs w:val="28"/>
        </w:rPr>
        <w:t>Statement</w:t>
      </w:r>
      <w:bookmarkEnd w:id="3"/>
    </w:p>
    <w:p w14:paraId="6281918C" w14:textId="77777777" w:rsidR="00FC332A" w:rsidRPr="00F55E49" w:rsidRDefault="0068540E" w:rsidP="00F55E49">
      <w:pPr>
        <w:rPr>
          <w:sz w:val="28"/>
          <w:szCs w:val="28"/>
        </w:rPr>
      </w:pPr>
      <w:r w:rsidRPr="00F55E49">
        <w:rPr>
          <w:sz w:val="28"/>
          <w:szCs w:val="28"/>
        </w:rPr>
        <w:t>- Data Fragmentation: Health data scattered across multiple platforms.</w:t>
      </w:r>
      <w:r w:rsidRPr="00F55E49">
        <w:rPr>
          <w:sz w:val="28"/>
          <w:szCs w:val="28"/>
        </w:rPr>
        <w:br/>
        <w:t>- Limited Personalization: Difficulty accessing contextual, AI-powered health recommendations.</w:t>
      </w:r>
      <w:r w:rsidRPr="00F55E49">
        <w:rPr>
          <w:sz w:val="28"/>
          <w:szCs w:val="28"/>
        </w:rPr>
        <w:br/>
        <w:t>- Mental Health Overlooked: Most tools ignore mental well-being</w:t>
      </w:r>
      <w:r w:rsidRPr="00F55E49">
        <w:rPr>
          <w:sz w:val="28"/>
          <w:szCs w:val="28"/>
        </w:rPr>
        <w:t>.</w:t>
      </w:r>
      <w:r w:rsidRPr="00F55E49">
        <w:rPr>
          <w:sz w:val="28"/>
          <w:szCs w:val="28"/>
        </w:rPr>
        <w:br/>
        <w:t>- Low Engagement: Poor UI/UX and lack of interactivity in existing health apps.</w:t>
      </w:r>
    </w:p>
    <w:p w14:paraId="1FB99448" w14:textId="77777777" w:rsidR="00FC332A" w:rsidRPr="00F55E49" w:rsidRDefault="0068540E" w:rsidP="00F55E49">
      <w:pPr>
        <w:pStyle w:val="Heading2"/>
        <w:rPr>
          <w:sz w:val="28"/>
          <w:szCs w:val="28"/>
        </w:rPr>
      </w:pPr>
      <w:bookmarkStart w:id="4" w:name="_Toc201394151"/>
      <w:r w:rsidRPr="00F55E49">
        <w:rPr>
          <w:sz w:val="28"/>
          <w:szCs w:val="28"/>
        </w:rPr>
        <w:t>1.3 Objectives</w:t>
      </w:r>
      <w:bookmarkEnd w:id="4"/>
    </w:p>
    <w:p w14:paraId="2D7A61A1" w14:textId="77777777" w:rsidR="00FC332A" w:rsidRPr="00F55E49" w:rsidRDefault="0068540E" w:rsidP="00F55E49">
      <w:pPr>
        <w:rPr>
          <w:sz w:val="28"/>
          <w:szCs w:val="28"/>
        </w:rPr>
      </w:pPr>
      <w:r w:rsidRPr="00F55E49">
        <w:rPr>
          <w:sz w:val="28"/>
          <w:szCs w:val="28"/>
        </w:rPr>
        <w:t>- Create a dual-mode system for physical and mental health.</w:t>
      </w:r>
      <w:r w:rsidRPr="00F55E49">
        <w:rPr>
          <w:sz w:val="28"/>
          <w:szCs w:val="28"/>
        </w:rPr>
        <w:br/>
        <w:t>- Integrate Gemini AI for dynamic, personalized responses.</w:t>
      </w:r>
      <w:r w:rsidRPr="00F55E49">
        <w:rPr>
          <w:sz w:val="28"/>
          <w:szCs w:val="28"/>
        </w:rPr>
        <w:br/>
        <w:t>- Enable push notifications for medicati</w:t>
      </w:r>
      <w:r w:rsidRPr="00F55E49">
        <w:rPr>
          <w:sz w:val="28"/>
          <w:szCs w:val="28"/>
        </w:rPr>
        <w:t>ons and appointments.</w:t>
      </w:r>
      <w:r w:rsidRPr="00F55E49">
        <w:rPr>
          <w:sz w:val="28"/>
          <w:szCs w:val="28"/>
        </w:rPr>
        <w:br/>
        <w:t>- Provide users with full data control and export capabilities.</w:t>
      </w:r>
      <w:r w:rsidRPr="00F55E49">
        <w:rPr>
          <w:sz w:val="28"/>
          <w:szCs w:val="28"/>
        </w:rPr>
        <w:br/>
        <w:t>- Promote engagement through interactive wellness tools.</w:t>
      </w:r>
    </w:p>
    <w:p w14:paraId="4B001E4D" w14:textId="77777777" w:rsidR="00FC332A" w:rsidRPr="00F55E49" w:rsidRDefault="0068540E" w:rsidP="00F55E49">
      <w:pPr>
        <w:pStyle w:val="Heading2"/>
        <w:rPr>
          <w:sz w:val="28"/>
          <w:szCs w:val="28"/>
        </w:rPr>
      </w:pPr>
      <w:bookmarkStart w:id="5" w:name="_Toc201394152"/>
      <w:r w:rsidRPr="00F55E49">
        <w:rPr>
          <w:sz w:val="28"/>
          <w:szCs w:val="28"/>
        </w:rPr>
        <w:t>1.4 Target Audience</w:t>
      </w:r>
      <w:bookmarkEnd w:id="5"/>
    </w:p>
    <w:p w14:paraId="5E974E61" w14:textId="7BE6DFA4" w:rsidR="00FC332A" w:rsidRDefault="0068540E" w:rsidP="00F55E49">
      <w:pPr>
        <w:rPr>
          <w:sz w:val="28"/>
          <w:szCs w:val="28"/>
        </w:rPr>
      </w:pPr>
      <w:r w:rsidRPr="00F55E49">
        <w:rPr>
          <w:sz w:val="28"/>
          <w:szCs w:val="28"/>
        </w:rPr>
        <w:t>- Users: Individuals managing personal health.</w:t>
      </w:r>
      <w:r w:rsidRPr="00F55E49">
        <w:rPr>
          <w:sz w:val="28"/>
          <w:szCs w:val="28"/>
        </w:rPr>
        <w:br/>
        <w:t xml:space="preserve">- Admins: Platform managers with capabilities </w:t>
      </w:r>
      <w:r w:rsidRPr="00F55E49">
        <w:rPr>
          <w:sz w:val="28"/>
          <w:szCs w:val="28"/>
        </w:rPr>
        <w:t>to monitor and manage users.</w:t>
      </w:r>
    </w:p>
    <w:p w14:paraId="631E8F96" w14:textId="267754D2" w:rsidR="00F55E49" w:rsidRDefault="00F55E49" w:rsidP="00F55E49">
      <w:pPr>
        <w:rPr>
          <w:sz w:val="28"/>
          <w:szCs w:val="28"/>
        </w:rPr>
      </w:pPr>
    </w:p>
    <w:p w14:paraId="4AFDC246" w14:textId="77777777" w:rsidR="00F55E49" w:rsidRPr="00F55E49" w:rsidRDefault="00F55E49" w:rsidP="00F55E49">
      <w:pPr>
        <w:rPr>
          <w:sz w:val="28"/>
          <w:szCs w:val="28"/>
        </w:rPr>
      </w:pPr>
    </w:p>
    <w:p w14:paraId="6DA6DA58" w14:textId="77777777" w:rsidR="00FC332A" w:rsidRPr="00F55E49" w:rsidRDefault="0068540E" w:rsidP="00F55E49">
      <w:pPr>
        <w:pStyle w:val="Heading1"/>
        <w:jc w:val="both"/>
        <w:rPr>
          <w:sz w:val="36"/>
          <w:szCs w:val="36"/>
        </w:rPr>
      </w:pPr>
      <w:bookmarkStart w:id="6" w:name="_Toc201394153"/>
      <w:r w:rsidRPr="00F55E49">
        <w:rPr>
          <w:sz w:val="36"/>
          <w:szCs w:val="36"/>
        </w:rPr>
        <w:lastRenderedPageBreak/>
        <w:t>2. System Architecture &amp; Technologies Used</w:t>
      </w:r>
      <w:bookmarkEnd w:id="6"/>
    </w:p>
    <w:p w14:paraId="35134C85" w14:textId="25C58C5C" w:rsidR="00FC332A" w:rsidRDefault="0068540E" w:rsidP="00F55E49">
      <w:pPr>
        <w:pStyle w:val="Heading2"/>
        <w:jc w:val="both"/>
      </w:pPr>
      <w:bookmarkStart w:id="7" w:name="_Toc201394154"/>
      <w:r>
        <w:t>2.1 Technology Stack</w:t>
      </w:r>
      <w:bookmarkEnd w:id="7"/>
    </w:p>
    <w:p w14:paraId="26A65EBE" w14:textId="77777777" w:rsidR="001646C0" w:rsidRPr="001646C0" w:rsidRDefault="001646C0" w:rsidP="001646C0"/>
    <w:tbl>
      <w:tblPr>
        <w:tblStyle w:val="TableGrid"/>
        <w:tblW w:w="0" w:type="auto"/>
        <w:tblLook w:val="04A0" w:firstRow="1" w:lastRow="0" w:firstColumn="1" w:lastColumn="0" w:noHBand="0" w:noVBand="1"/>
      </w:tblPr>
      <w:tblGrid>
        <w:gridCol w:w="2262"/>
        <w:gridCol w:w="3099"/>
        <w:gridCol w:w="3495"/>
      </w:tblGrid>
      <w:tr w:rsidR="00F55E49" w14:paraId="737EC5A7" w14:textId="77777777" w:rsidTr="001646C0">
        <w:trPr>
          <w:trHeight w:val="449"/>
        </w:trPr>
        <w:tc>
          <w:tcPr>
            <w:tcW w:w="2268" w:type="dxa"/>
          </w:tcPr>
          <w:p w14:paraId="1A027BE8" w14:textId="7DC294DD" w:rsidR="00F55E49" w:rsidRPr="001646C0" w:rsidRDefault="00F55E49" w:rsidP="00F55E49">
            <w:pPr>
              <w:rPr>
                <w:rFonts w:ascii="Century Schoolbook" w:hAnsi="Century Schoolbook"/>
                <w:b/>
                <w:bCs/>
                <w:sz w:val="28"/>
                <w:szCs w:val="28"/>
              </w:rPr>
            </w:pPr>
            <w:r w:rsidRPr="001646C0">
              <w:rPr>
                <w:rFonts w:ascii="Century Schoolbook" w:hAnsi="Century Schoolbook"/>
                <w:b/>
                <w:bCs/>
                <w:sz w:val="28"/>
                <w:szCs w:val="28"/>
              </w:rPr>
              <w:t xml:space="preserve">Component             </w:t>
            </w:r>
          </w:p>
        </w:tc>
        <w:tc>
          <w:tcPr>
            <w:tcW w:w="3060" w:type="dxa"/>
          </w:tcPr>
          <w:p w14:paraId="6C58210F" w14:textId="4E8BF4F3" w:rsidR="00F55E49" w:rsidRPr="001646C0" w:rsidRDefault="00F55E49" w:rsidP="00F55E49">
            <w:pPr>
              <w:rPr>
                <w:rFonts w:ascii="Century Schoolbook" w:hAnsi="Century Schoolbook"/>
                <w:b/>
                <w:bCs/>
                <w:sz w:val="28"/>
                <w:szCs w:val="28"/>
              </w:rPr>
            </w:pPr>
            <w:r w:rsidRPr="001646C0">
              <w:rPr>
                <w:rFonts w:ascii="Century Schoolbook" w:hAnsi="Century Schoolbook"/>
                <w:b/>
                <w:bCs/>
                <w:sz w:val="28"/>
                <w:szCs w:val="28"/>
              </w:rPr>
              <w:t xml:space="preserve">Technology/Library            </w:t>
            </w:r>
          </w:p>
        </w:tc>
        <w:tc>
          <w:tcPr>
            <w:tcW w:w="3528" w:type="dxa"/>
          </w:tcPr>
          <w:p w14:paraId="0BF93BFB" w14:textId="3B19F4B7" w:rsidR="00F55E49" w:rsidRPr="001646C0" w:rsidRDefault="00F55E49" w:rsidP="00F55E49">
            <w:pPr>
              <w:rPr>
                <w:rFonts w:ascii="Century Schoolbook" w:hAnsi="Century Schoolbook"/>
                <w:b/>
                <w:bCs/>
                <w:sz w:val="28"/>
                <w:szCs w:val="28"/>
              </w:rPr>
            </w:pPr>
            <w:r w:rsidRPr="001646C0">
              <w:rPr>
                <w:rFonts w:ascii="Century Schoolbook" w:hAnsi="Century Schoolbook"/>
                <w:b/>
                <w:bCs/>
                <w:sz w:val="28"/>
                <w:szCs w:val="28"/>
              </w:rPr>
              <w:t>Purpose</w:t>
            </w:r>
          </w:p>
        </w:tc>
      </w:tr>
      <w:tr w:rsidR="00F55E49" w14:paraId="7A5BE7F8" w14:textId="77777777" w:rsidTr="001646C0">
        <w:trPr>
          <w:trHeight w:val="350"/>
        </w:trPr>
        <w:tc>
          <w:tcPr>
            <w:tcW w:w="2268" w:type="dxa"/>
          </w:tcPr>
          <w:p w14:paraId="61717DB8" w14:textId="72A7539E" w:rsidR="00F55E49" w:rsidRDefault="00F55E49" w:rsidP="00F55E49">
            <w:r w:rsidRPr="00F55E49">
              <w:t xml:space="preserve">Backend              </w:t>
            </w:r>
          </w:p>
        </w:tc>
        <w:tc>
          <w:tcPr>
            <w:tcW w:w="3060" w:type="dxa"/>
          </w:tcPr>
          <w:p w14:paraId="59F0E4F8" w14:textId="012BA792" w:rsidR="00F55E49" w:rsidRDefault="00F55E49" w:rsidP="00F55E49">
            <w:r w:rsidRPr="00F55E49">
              <w:t xml:space="preserve">Python 3, Flask                </w:t>
            </w:r>
          </w:p>
        </w:tc>
        <w:tc>
          <w:tcPr>
            <w:tcW w:w="3528" w:type="dxa"/>
          </w:tcPr>
          <w:p w14:paraId="098CD1DE" w14:textId="0035A48E" w:rsidR="00F55E49" w:rsidRDefault="00F55E49" w:rsidP="00F55E49">
            <w:r w:rsidRPr="00F55E49">
              <w:t>Routing, logic, and API integration</w:t>
            </w:r>
          </w:p>
        </w:tc>
      </w:tr>
      <w:tr w:rsidR="00F55E49" w14:paraId="2E6A35D9" w14:textId="77777777" w:rsidTr="001646C0">
        <w:trPr>
          <w:trHeight w:val="350"/>
        </w:trPr>
        <w:tc>
          <w:tcPr>
            <w:tcW w:w="2268" w:type="dxa"/>
          </w:tcPr>
          <w:p w14:paraId="32DF0962" w14:textId="50B1B20D" w:rsidR="00F55E49" w:rsidRDefault="00F55E49" w:rsidP="00F55E49">
            <w:r w:rsidRPr="00F55E49">
              <w:t xml:space="preserve">Database             </w:t>
            </w:r>
          </w:p>
        </w:tc>
        <w:tc>
          <w:tcPr>
            <w:tcW w:w="3060" w:type="dxa"/>
          </w:tcPr>
          <w:p w14:paraId="3177CAD8" w14:textId="3474AE12" w:rsidR="00F55E49" w:rsidRDefault="00F55E49" w:rsidP="00F55E49">
            <w:r w:rsidRPr="00F55E49">
              <w:t xml:space="preserve">SQLite 3                       </w:t>
            </w:r>
          </w:p>
        </w:tc>
        <w:tc>
          <w:tcPr>
            <w:tcW w:w="3528" w:type="dxa"/>
          </w:tcPr>
          <w:p w14:paraId="5BAD9CEE" w14:textId="1C4E2780" w:rsidR="00F55E49" w:rsidRDefault="00F55E49" w:rsidP="00F55E49">
            <w:r w:rsidRPr="00F55E49">
              <w:t>Persistent data storage</w:t>
            </w:r>
          </w:p>
        </w:tc>
      </w:tr>
      <w:tr w:rsidR="00F55E49" w14:paraId="1112F9DF" w14:textId="77777777" w:rsidTr="001646C0">
        <w:trPr>
          <w:trHeight w:val="620"/>
        </w:trPr>
        <w:tc>
          <w:tcPr>
            <w:tcW w:w="2268" w:type="dxa"/>
          </w:tcPr>
          <w:p w14:paraId="3BA08213" w14:textId="5C709F88" w:rsidR="00F55E49" w:rsidRDefault="00F55E49" w:rsidP="00F55E49">
            <w:r w:rsidRPr="00F55E49">
              <w:t xml:space="preserve">AI Engine            </w:t>
            </w:r>
          </w:p>
        </w:tc>
        <w:tc>
          <w:tcPr>
            <w:tcW w:w="3060" w:type="dxa"/>
          </w:tcPr>
          <w:p w14:paraId="17AAEE3E" w14:textId="0EFA639F" w:rsidR="00F55E49" w:rsidRDefault="00F55E49" w:rsidP="00F55E49">
            <w:r w:rsidRPr="00F55E49">
              <w:t xml:space="preserve">Google Gemini API              </w:t>
            </w:r>
          </w:p>
        </w:tc>
        <w:tc>
          <w:tcPr>
            <w:tcW w:w="3528" w:type="dxa"/>
          </w:tcPr>
          <w:p w14:paraId="1382841D" w14:textId="5B73C40D" w:rsidR="00F55E49" w:rsidRDefault="00F55E49" w:rsidP="00F55E49">
            <w:r w:rsidRPr="00F55E49">
              <w:t>Chat, symptom analysis, and diet generation</w:t>
            </w:r>
          </w:p>
        </w:tc>
      </w:tr>
      <w:tr w:rsidR="00F55E49" w14:paraId="603389E3" w14:textId="77777777" w:rsidTr="001646C0">
        <w:trPr>
          <w:trHeight w:val="350"/>
        </w:trPr>
        <w:tc>
          <w:tcPr>
            <w:tcW w:w="2268" w:type="dxa"/>
          </w:tcPr>
          <w:p w14:paraId="20088F5E" w14:textId="2D6C824D" w:rsidR="00F55E49" w:rsidRDefault="00F55E49" w:rsidP="00F55E49">
            <w:r w:rsidRPr="00F55E49">
              <w:t xml:space="preserve">Frontend             </w:t>
            </w:r>
          </w:p>
        </w:tc>
        <w:tc>
          <w:tcPr>
            <w:tcW w:w="3060" w:type="dxa"/>
          </w:tcPr>
          <w:p w14:paraId="0370DB33" w14:textId="30262259" w:rsidR="00F55E49" w:rsidRDefault="00F55E49" w:rsidP="00F55E49">
            <w:r w:rsidRPr="00F55E49">
              <w:t xml:space="preserve">HTML5, CSS3, JS (ES6)          </w:t>
            </w:r>
          </w:p>
        </w:tc>
        <w:tc>
          <w:tcPr>
            <w:tcW w:w="3528" w:type="dxa"/>
          </w:tcPr>
          <w:p w14:paraId="1B95E309" w14:textId="0CFD523C" w:rsidR="00F55E49" w:rsidRDefault="00F55E49" w:rsidP="00F55E49">
            <w:r w:rsidRPr="00F55E49">
              <w:t>UI and interactivity</w:t>
            </w:r>
          </w:p>
        </w:tc>
      </w:tr>
      <w:tr w:rsidR="00F55E49" w14:paraId="4349B2E4" w14:textId="77777777" w:rsidTr="001646C0">
        <w:trPr>
          <w:trHeight w:val="350"/>
        </w:trPr>
        <w:tc>
          <w:tcPr>
            <w:tcW w:w="2268" w:type="dxa"/>
          </w:tcPr>
          <w:p w14:paraId="343DBD74" w14:textId="01A8AFEF" w:rsidR="00F55E49" w:rsidRDefault="00F55E49" w:rsidP="00F55E49">
            <w:r w:rsidRPr="00F55E49">
              <w:t xml:space="preserve">Templating           </w:t>
            </w:r>
          </w:p>
        </w:tc>
        <w:tc>
          <w:tcPr>
            <w:tcW w:w="3060" w:type="dxa"/>
          </w:tcPr>
          <w:p w14:paraId="3F99EBE0" w14:textId="1597A6A9" w:rsidR="00F55E49" w:rsidRDefault="00F55E49" w:rsidP="00F55E49">
            <w:r w:rsidRPr="00F55E49">
              <w:t xml:space="preserve">Jinja2                         </w:t>
            </w:r>
          </w:p>
        </w:tc>
        <w:tc>
          <w:tcPr>
            <w:tcW w:w="3528" w:type="dxa"/>
          </w:tcPr>
          <w:p w14:paraId="0EFAB6F6" w14:textId="23610501" w:rsidR="00F55E49" w:rsidRDefault="00F55E49" w:rsidP="00F55E49">
            <w:r w:rsidRPr="00F55E49">
              <w:t>Dynamic HTML rendering</w:t>
            </w:r>
          </w:p>
        </w:tc>
      </w:tr>
      <w:tr w:rsidR="00F55E49" w14:paraId="21C542EA" w14:textId="77777777" w:rsidTr="001646C0">
        <w:trPr>
          <w:trHeight w:val="350"/>
        </w:trPr>
        <w:tc>
          <w:tcPr>
            <w:tcW w:w="2268" w:type="dxa"/>
          </w:tcPr>
          <w:p w14:paraId="7D609F27" w14:textId="750546A5" w:rsidR="00F55E49" w:rsidRDefault="00F55E49" w:rsidP="00F55E49">
            <w:r w:rsidRPr="00F55E49">
              <w:t xml:space="preserve">Push Notifications   </w:t>
            </w:r>
          </w:p>
        </w:tc>
        <w:tc>
          <w:tcPr>
            <w:tcW w:w="3060" w:type="dxa"/>
          </w:tcPr>
          <w:p w14:paraId="7EC6A28F" w14:textId="1A7D5009" w:rsidR="00F55E49" w:rsidRDefault="00F55E49" w:rsidP="00F55E49">
            <w:r w:rsidRPr="00F55E49">
              <w:t xml:space="preserve">pywebpush, Service Workers     </w:t>
            </w:r>
          </w:p>
        </w:tc>
        <w:tc>
          <w:tcPr>
            <w:tcW w:w="3528" w:type="dxa"/>
          </w:tcPr>
          <w:p w14:paraId="255750D8" w14:textId="6FAE454C" w:rsidR="00F55E49" w:rsidRDefault="00F55E49" w:rsidP="00F55E49">
            <w:r w:rsidRPr="00F55E49">
              <w:t>Device-level notifications</w:t>
            </w:r>
          </w:p>
        </w:tc>
      </w:tr>
      <w:tr w:rsidR="00F55E49" w14:paraId="4E9F8DA0" w14:textId="77777777" w:rsidTr="001646C0">
        <w:trPr>
          <w:trHeight w:val="350"/>
        </w:trPr>
        <w:tc>
          <w:tcPr>
            <w:tcW w:w="2268" w:type="dxa"/>
          </w:tcPr>
          <w:p w14:paraId="27A4D9AF" w14:textId="695DBD6C" w:rsidR="00F55E49" w:rsidRDefault="00F55E49" w:rsidP="00F55E49">
            <w:r w:rsidRPr="00F55E49">
              <w:t xml:space="preserve">Data Handling        </w:t>
            </w:r>
          </w:p>
        </w:tc>
        <w:tc>
          <w:tcPr>
            <w:tcW w:w="3060" w:type="dxa"/>
          </w:tcPr>
          <w:p w14:paraId="7A3FDDC5" w14:textId="46A60EA4" w:rsidR="00F55E49" w:rsidRDefault="00F55E49" w:rsidP="00F55E49">
            <w:r w:rsidRPr="00F55E49">
              <w:t xml:space="preserve">BeautifulSoup4, markdownify    </w:t>
            </w:r>
          </w:p>
        </w:tc>
        <w:tc>
          <w:tcPr>
            <w:tcW w:w="3528" w:type="dxa"/>
          </w:tcPr>
          <w:p w14:paraId="7F2BCE8A" w14:textId="5ED82723" w:rsidR="00F55E49" w:rsidRDefault="00F55E49" w:rsidP="00F55E49">
            <w:r w:rsidRPr="00F55E49">
              <w:t>Clean AI output and formatting</w:t>
            </w:r>
          </w:p>
        </w:tc>
      </w:tr>
      <w:tr w:rsidR="001646C0" w14:paraId="2A329C05" w14:textId="77777777" w:rsidTr="001646C0">
        <w:trPr>
          <w:trHeight w:val="440"/>
        </w:trPr>
        <w:tc>
          <w:tcPr>
            <w:tcW w:w="2268" w:type="dxa"/>
          </w:tcPr>
          <w:p w14:paraId="35294B57" w14:textId="28ECC960" w:rsidR="001646C0" w:rsidRPr="00F55E49" w:rsidRDefault="001646C0" w:rsidP="00F55E49">
            <w:r w:rsidRPr="00F55E49">
              <w:t xml:space="preserve">Environment Config   </w:t>
            </w:r>
          </w:p>
        </w:tc>
        <w:tc>
          <w:tcPr>
            <w:tcW w:w="3060" w:type="dxa"/>
          </w:tcPr>
          <w:p w14:paraId="0C3C17BC" w14:textId="08485A28" w:rsidR="001646C0" w:rsidRPr="00F55E49" w:rsidRDefault="001646C0" w:rsidP="00F55E49">
            <w:r w:rsidRPr="00F55E49">
              <w:t xml:space="preserve">python-dotenv                  </w:t>
            </w:r>
          </w:p>
        </w:tc>
        <w:tc>
          <w:tcPr>
            <w:tcW w:w="3528" w:type="dxa"/>
          </w:tcPr>
          <w:p w14:paraId="78673394" w14:textId="39C4EF5D" w:rsidR="001646C0" w:rsidRPr="00F55E49" w:rsidRDefault="001646C0" w:rsidP="00F55E49">
            <w:r w:rsidRPr="00F55E49">
              <w:t>API key and secret management</w:t>
            </w:r>
          </w:p>
        </w:tc>
      </w:tr>
    </w:tbl>
    <w:p w14:paraId="6EE352C2" w14:textId="77777777" w:rsidR="00FC332A" w:rsidRDefault="0068540E" w:rsidP="00F55E49">
      <w:pPr>
        <w:pStyle w:val="Heading2"/>
      </w:pPr>
      <w:bookmarkStart w:id="8" w:name="_Toc201394155"/>
      <w:r>
        <w:t>2.2 Database Design</w:t>
      </w:r>
      <w:bookmarkEnd w:id="8"/>
    </w:p>
    <w:p w14:paraId="21EACFA5" w14:textId="77777777" w:rsidR="00FC332A" w:rsidRDefault="0068540E" w:rsidP="00F55E49">
      <w:r>
        <w:t>Relational schema with cascading deletes.</w:t>
      </w:r>
      <w:r>
        <w:br/>
        <w:t>Tables: users, me</w:t>
      </w:r>
      <w:r>
        <w:t>dications, appointments, reminders, exercise_log, diet_plans, journal_log, push_subscriptions, physical_chat_history, mental_chat_history, history_log.</w:t>
      </w:r>
    </w:p>
    <w:p w14:paraId="482CA776" w14:textId="77777777" w:rsidR="00FC332A" w:rsidRPr="00F55E49" w:rsidRDefault="0068540E" w:rsidP="00F55E49">
      <w:pPr>
        <w:pStyle w:val="Heading1"/>
        <w:rPr>
          <w:sz w:val="36"/>
          <w:szCs w:val="36"/>
        </w:rPr>
      </w:pPr>
      <w:bookmarkStart w:id="9" w:name="_Toc201394156"/>
      <w:r w:rsidRPr="00F55E49">
        <w:rPr>
          <w:sz w:val="36"/>
          <w:szCs w:val="36"/>
        </w:rPr>
        <w:t>3. Key Features &amp; Functionality</w:t>
      </w:r>
      <w:bookmarkEnd w:id="9"/>
    </w:p>
    <w:p w14:paraId="74212E62" w14:textId="77777777" w:rsidR="00FC332A" w:rsidRDefault="0068540E" w:rsidP="00F55E49">
      <w:pPr>
        <w:pStyle w:val="Heading2"/>
      </w:pPr>
      <w:bookmarkStart w:id="10" w:name="_Toc201394157"/>
      <w:r>
        <w:t>3.1 Core Features</w:t>
      </w:r>
      <w:bookmarkEnd w:id="10"/>
    </w:p>
    <w:p w14:paraId="37FD619C" w14:textId="77777777" w:rsidR="00FC332A" w:rsidRDefault="0068540E" w:rsidP="00F55E49">
      <w:r>
        <w:t>- Authentication &amp; Roles: Secure login, role-based acc</w:t>
      </w:r>
      <w:r>
        <w:t>ess (user/admin).</w:t>
      </w:r>
      <w:r>
        <w:br/>
        <w:t>- Dual-Mode UI: Switch between Physical and Mental Health views.</w:t>
      </w:r>
      <w:r>
        <w:br/>
        <w:t>- Admin Dashboard: View, block/unblock, and delete users.</w:t>
      </w:r>
      <w:r>
        <w:br/>
        <w:t>- Push Notifications: Timezone-aware reminders, even when app is closed.</w:t>
      </w:r>
      <w:r>
        <w:br/>
        <w:t>- Data Export: Download full health report</w:t>
      </w:r>
      <w:r>
        <w:t>s (.txt) including diet plans.</w:t>
      </w:r>
    </w:p>
    <w:p w14:paraId="0E9668D4" w14:textId="77777777" w:rsidR="00FC332A" w:rsidRDefault="0068540E" w:rsidP="00F55E49">
      <w:pPr>
        <w:pStyle w:val="Heading2"/>
      </w:pPr>
      <w:bookmarkStart w:id="11" w:name="_Toc201394158"/>
      <w:r>
        <w:t>3.2 Physical Health Module</w:t>
      </w:r>
      <w:bookmarkEnd w:id="11"/>
    </w:p>
    <w:p w14:paraId="3B40479C" w14:textId="77777777" w:rsidR="00FC332A" w:rsidRDefault="0068540E" w:rsidP="00F55E49">
      <w:r>
        <w:t>- Health Dashboard: BMI, weight trends, and activity charts.</w:t>
      </w:r>
      <w:r>
        <w:br/>
        <w:t>- Management Tools: CRUD for medications and appointments.</w:t>
      </w:r>
      <w:r>
        <w:br/>
        <w:t>- AI Features:</w:t>
      </w:r>
      <w:r>
        <w:br/>
        <w:t xml:space="preserve">  • Symptom Checker</w:t>
      </w:r>
      <w:r>
        <w:br/>
        <w:t xml:space="preserve">  • Health Metrics Analysis</w:t>
      </w:r>
      <w:r>
        <w:br/>
        <w:t xml:space="preserve">  • Diet Plan G</w:t>
      </w:r>
      <w:r>
        <w:t>enerator</w:t>
      </w:r>
      <w:r>
        <w:br/>
        <w:t xml:space="preserve">  • Clinical Chatbot (Health Assistant)</w:t>
      </w:r>
    </w:p>
    <w:p w14:paraId="2C080729" w14:textId="77777777" w:rsidR="00FC332A" w:rsidRDefault="0068540E" w:rsidP="00F55E49">
      <w:pPr>
        <w:pStyle w:val="Heading2"/>
      </w:pPr>
      <w:bookmarkStart w:id="12" w:name="_Toc201394159"/>
      <w:r>
        <w:lastRenderedPageBreak/>
        <w:t>3.3 Mental Wellness Module</w:t>
      </w:r>
      <w:bookmarkEnd w:id="12"/>
    </w:p>
    <w:p w14:paraId="4B07816B" w14:textId="77777777" w:rsidR="00FC332A" w:rsidRDefault="0068540E" w:rsidP="00F55E49">
      <w:r>
        <w:t>- Dark-Themed UI for a calming experience.</w:t>
      </w:r>
      <w:r>
        <w:br/>
        <w:t>- Journaling &amp; Mood Tracking: Emoji-based logs and text entries.</w:t>
      </w:r>
      <w:r>
        <w:br/>
        <w:t xml:space="preserve">- MindWell Chatbot: Empathetic tone, non-prescriptive </w:t>
      </w:r>
      <w:r>
        <w:t>conversations.</w:t>
      </w:r>
      <w:r>
        <w:br/>
        <w:t>- Relaxation Tools:</w:t>
      </w:r>
      <w:r>
        <w:br/>
        <w:t xml:space="preserve">  • Zen Garden</w:t>
      </w:r>
      <w:r>
        <w:br/>
        <w:t xml:space="preserve">  • Mindful Coloring</w:t>
      </w:r>
      <w:r>
        <w:br/>
        <w:t xml:space="preserve">  • Breathing Animation</w:t>
      </w:r>
      <w:r>
        <w:br/>
        <w:t xml:space="preserve">  • Memory Game</w:t>
      </w:r>
      <w:r>
        <w:br/>
        <w:t xml:space="preserve">  • Auto-updating Affirmations</w:t>
      </w:r>
    </w:p>
    <w:p w14:paraId="79FCB152" w14:textId="77777777" w:rsidR="00FC332A" w:rsidRPr="00F55E49" w:rsidRDefault="0068540E" w:rsidP="00F55E49">
      <w:pPr>
        <w:pStyle w:val="Heading1"/>
        <w:rPr>
          <w:sz w:val="36"/>
          <w:szCs w:val="36"/>
        </w:rPr>
      </w:pPr>
      <w:bookmarkStart w:id="13" w:name="_Toc201394160"/>
      <w:r w:rsidRPr="00F55E49">
        <w:rPr>
          <w:sz w:val="36"/>
          <w:szCs w:val="36"/>
        </w:rPr>
        <w:t>4. System Implementation &amp; Challenges</w:t>
      </w:r>
      <w:bookmarkEnd w:id="13"/>
    </w:p>
    <w:p w14:paraId="6E2B939E" w14:textId="77777777" w:rsidR="00FC332A" w:rsidRDefault="0068540E" w:rsidP="00F55E49">
      <w:pPr>
        <w:pStyle w:val="Heading2"/>
      </w:pPr>
      <w:bookmarkStart w:id="14" w:name="_Toc201394161"/>
      <w:r>
        <w:t>Challenge 1: Push Notifications</w:t>
      </w:r>
      <w:bookmarkEnd w:id="14"/>
    </w:p>
    <w:p w14:paraId="18CB05EB" w14:textId="77777777" w:rsidR="00FC332A" w:rsidRDefault="0068540E" w:rsidP="00F55E49">
      <w:r>
        <w:t>Issue: Complex setup with Service Workers, s</w:t>
      </w:r>
      <w:r>
        <w:t>cope, and VAPID keys.</w:t>
      </w:r>
      <w:r>
        <w:br/>
        <w:t>Solution: Created a root-level service worker and JS push manager; used Python threading to trigger reminders per timezone.</w:t>
      </w:r>
    </w:p>
    <w:p w14:paraId="3FAEC30A" w14:textId="77777777" w:rsidR="00FC332A" w:rsidRDefault="0068540E">
      <w:pPr>
        <w:pStyle w:val="Heading2"/>
      </w:pPr>
      <w:bookmarkStart w:id="15" w:name="_Toc201394162"/>
      <w:r>
        <w:t>Challenge 2: AI Content Formatting</w:t>
      </w:r>
      <w:bookmarkEnd w:id="15"/>
    </w:p>
    <w:p w14:paraId="2E7D3917" w14:textId="77777777" w:rsidR="00FC332A" w:rsidRDefault="0068540E">
      <w:r>
        <w:t>Issue: Raw or messy AI HTML in downloadable reports.</w:t>
      </w:r>
      <w:r>
        <w:br/>
        <w:t>Solution: Added explic</w:t>
      </w:r>
      <w:r>
        <w:t>it prompt formatting and markdownify for clean, human-readable reports.</w:t>
      </w:r>
    </w:p>
    <w:p w14:paraId="1503F4C2" w14:textId="77777777" w:rsidR="00FC332A" w:rsidRDefault="0068540E">
      <w:pPr>
        <w:pStyle w:val="Heading2"/>
      </w:pPr>
      <w:bookmarkStart w:id="16" w:name="_Toc201394163"/>
      <w:r>
        <w:t>Challenge 3: UI State Management</w:t>
      </w:r>
      <w:bookmarkEnd w:id="16"/>
    </w:p>
    <w:p w14:paraId="53D1824E" w14:textId="77777777" w:rsidR="00FC332A" w:rsidRDefault="0068540E">
      <w:r>
        <w:t>Issue: UI elements (e.g., 'Download Plan') not appearing reliably.</w:t>
      </w:r>
      <w:r>
        <w:br/>
        <w:t>Solution: Replaced session flags with direct template booleans (plan_generated).</w:t>
      </w:r>
    </w:p>
    <w:p w14:paraId="2780BD49" w14:textId="77777777" w:rsidR="00FC332A" w:rsidRPr="00F55E49" w:rsidRDefault="0068540E">
      <w:pPr>
        <w:pStyle w:val="Heading1"/>
        <w:rPr>
          <w:sz w:val="36"/>
          <w:szCs w:val="36"/>
        </w:rPr>
      </w:pPr>
      <w:bookmarkStart w:id="17" w:name="_Toc201394164"/>
      <w:r w:rsidRPr="00F55E49">
        <w:rPr>
          <w:sz w:val="36"/>
          <w:szCs w:val="36"/>
        </w:rPr>
        <w:t xml:space="preserve">5. </w:t>
      </w:r>
      <w:r w:rsidRPr="00F55E49">
        <w:rPr>
          <w:sz w:val="36"/>
          <w:szCs w:val="36"/>
        </w:rPr>
        <w:t>Future Enhancements</w:t>
      </w:r>
      <w:bookmarkEnd w:id="17"/>
    </w:p>
    <w:p w14:paraId="639E8578" w14:textId="03936221" w:rsidR="001646C0" w:rsidRDefault="0068540E" w:rsidP="001646C0">
      <w:r>
        <w:t>- Enhanced Security: Add password hashing with werkzeug.security.</w:t>
      </w:r>
      <w:r>
        <w:br/>
        <w:t>- Advanced AI Analysis: Train custom model for behavioral insights.</w:t>
      </w:r>
      <w:r>
        <w:br/>
        <w:t>- Clinician Portal: Enable doctor/therapist access (with consent).</w:t>
      </w:r>
      <w:r>
        <w:br/>
        <w:t>- Scalable Task Queue: Replace thre</w:t>
      </w:r>
      <w:r>
        <w:t>ading with Celery + Redis.</w:t>
      </w:r>
      <w:r>
        <w:br/>
        <w:t>- Mobile App: Build native iOS/Android apps for full mobility.</w:t>
      </w:r>
      <w:bookmarkStart w:id="18" w:name="_Toc201394165"/>
    </w:p>
    <w:p w14:paraId="48284323" w14:textId="51E23901" w:rsidR="001646C0" w:rsidRDefault="001646C0" w:rsidP="001646C0"/>
    <w:p w14:paraId="6EB1C875" w14:textId="77777777" w:rsidR="001646C0" w:rsidRPr="001646C0" w:rsidRDefault="001646C0" w:rsidP="001646C0"/>
    <w:p w14:paraId="0808BF45" w14:textId="15C5E2E7" w:rsidR="00FC332A" w:rsidRPr="00F55E49" w:rsidRDefault="0068540E">
      <w:pPr>
        <w:pStyle w:val="Heading1"/>
        <w:rPr>
          <w:sz w:val="36"/>
          <w:szCs w:val="36"/>
        </w:rPr>
      </w:pPr>
      <w:r w:rsidRPr="00F55E49">
        <w:rPr>
          <w:sz w:val="36"/>
          <w:szCs w:val="36"/>
        </w:rPr>
        <w:lastRenderedPageBreak/>
        <w:t>6</w:t>
      </w:r>
      <w:r w:rsidRPr="00F55E49">
        <w:rPr>
          <w:sz w:val="36"/>
          <w:szCs w:val="36"/>
        </w:rPr>
        <w:t>. Conclusion</w:t>
      </w:r>
      <w:bookmarkEnd w:id="18"/>
    </w:p>
    <w:p w14:paraId="529E65D3" w14:textId="77777777" w:rsidR="00FC332A" w:rsidRDefault="0068540E">
      <w:r>
        <w:t>HealthCare AI provides a powerful and holistic solution to modern health management. Through smart design, AI integration, and attention to user experie</w:t>
      </w:r>
      <w:r>
        <w:t>nce, the platform bridges the gap between physical and mental well-being. It proves that personalized, AI-powered healthcare tools can be both effective and user-centric, laying the foundation for scalable future healthtech solutions.</w:t>
      </w:r>
      <w:bookmarkStart w:id="19" w:name="_GoBack"/>
      <w:bookmarkEnd w:id="19"/>
    </w:p>
    <w:sectPr w:rsidR="00FC332A" w:rsidSect="001646C0">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90B4A" w14:textId="77777777" w:rsidR="0068540E" w:rsidRDefault="0068540E" w:rsidP="001646C0">
      <w:pPr>
        <w:spacing w:after="0" w:line="240" w:lineRule="auto"/>
      </w:pPr>
      <w:r>
        <w:separator/>
      </w:r>
    </w:p>
  </w:endnote>
  <w:endnote w:type="continuationSeparator" w:id="0">
    <w:p w14:paraId="759C22D9" w14:textId="77777777" w:rsidR="0068540E" w:rsidRDefault="0068540E" w:rsidP="00164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67C72" w14:textId="77777777" w:rsidR="0068540E" w:rsidRDefault="0068540E" w:rsidP="001646C0">
      <w:pPr>
        <w:spacing w:after="0" w:line="240" w:lineRule="auto"/>
      </w:pPr>
      <w:r>
        <w:separator/>
      </w:r>
    </w:p>
  </w:footnote>
  <w:footnote w:type="continuationSeparator" w:id="0">
    <w:p w14:paraId="263A9C38" w14:textId="77777777" w:rsidR="0068540E" w:rsidRDefault="0068540E" w:rsidP="00164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6C0"/>
    <w:rsid w:val="0029639D"/>
    <w:rsid w:val="00326F90"/>
    <w:rsid w:val="0068540E"/>
    <w:rsid w:val="00AA1D8D"/>
    <w:rsid w:val="00B47730"/>
    <w:rsid w:val="00CB0664"/>
    <w:rsid w:val="00F55E49"/>
    <w:rsid w:val="00FC33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789346"/>
  <w14:defaultImageDpi w14:val="300"/>
  <w15:docId w15:val="{CD65ECF8-92F0-448A-A899-725B4899B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F55E49"/>
    <w:pPr>
      <w:spacing w:after="100"/>
    </w:pPr>
  </w:style>
  <w:style w:type="paragraph" w:styleId="TOC2">
    <w:name w:val="toc 2"/>
    <w:basedOn w:val="Normal"/>
    <w:next w:val="Normal"/>
    <w:autoRedefine/>
    <w:uiPriority w:val="39"/>
    <w:unhideWhenUsed/>
    <w:rsid w:val="00F55E49"/>
    <w:pPr>
      <w:spacing w:after="100"/>
      <w:ind w:left="220"/>
    </w:pPr>
  </w:style>
  <w:style w:type="character" w:styleId="Hyperlink">
    <w:name w:val="Hyperlink"/>
    <w:basedOn w:val="DefaultParagraphFont"/>
    <w:uiPriority w:val="99"/>
    <w:unhideWhenUsed/>
    <w:rsid w:val="00F55E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83E7D-B5C2-4EFF-8D1B-9D1222C8F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Adarsh P</cp:lastModifiedBy>
  <cp:revision>2</cp:revision>
  <dcterms:created xsi:type="dcterms:W3CDTF">2013-12-23T23:15:00Z</dcterms:created>
  <dcterms:modified xsi:type="dcterms:W3CDTF">2025-06-21T05:01:00Z</dcterms:modified>
  <cp:category/>
</cp:coreProperties>
</file>